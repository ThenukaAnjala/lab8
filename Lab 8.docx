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2CD5" w14:textId="7507F561" w:rsidR="004D5A1C" w:rsidRDefault="004D5A1C" w:rsidP="004D5A1C">
      <w:r>
        <w:t xml:space="preserve">Git Clone Link - </w:t>
      </w:r>
      <w:hyperlink r:id="rId8" w:history="1">
        <w:r w:rsidR="0056423E" w:rsidRPr="0056423E">
          <w:rPr>
            <w:rStyle w:val="Hyperlink"/>
          </w:rPr>
          <w:t>https://github.com/ThenukaAnjala/D</w:t>
        </w:r>
        <w:r w:rsidR="0056423E" w:rsidRPr="0056423E">
          <w:rPr>
            <w:rStyle w:val="Hyperlink"/>
          </w:rPr>
          <w:t>L</w:t>
        </w:r>
        <w:r w:rsidR="0056423E" w:rsidRPr="0056423E">
          <w:rPr>
            <w:rStyle w:val="Hyperlink"/>
          </w:rPr>
          <w:t>-lab-8.git</w:t>
        </w:r>
      </w:hyperlink>
    </w:p>
    <w:p w14:paraId="1794440F" w14:textId="4018D32D" w:rsidR="00760CA9" w:rsidRDefault="00000000">
      <w:pPr>
        <w:pStyle w:val="Heading1"/>
      </w:pPr>
      <w:r>
        <w:t>Markov Decision Process and Q-Learning</w:t>
      </w:r>
    </w:p>
    <w:p w14:paraId="2E03ADBF" w14:textId="77777777" w:rsidR="00760CA9" w:rsidRDefault="00000000">
      <w:r>
        <w:t>In this lab, we explored two primary approaches to Reinforcement Learning: the Markov Decision Process and Q-Learning. Below are the tasks completed:</w:t>
      </w:r>
    </w:p>
    <w:p w14:paraId="5E2D3800" w14:textId="77777777" w:rsidR="00760CA9" w:rsidRDefault="00000000">
      <w:pPr>
        <w:pStyle w:val="Heading2"/>
      </w:pPr>
      <w:r>
        <w:t>Task 1: Iterative Policy Evaluation</w:t>
      </w:r>
    </w:p>
    <w:p w14:paraId="07CA3A03" w14:textId="77777777" w:rsidR="00760CA9" w:rsidRDefault="00000000">
      <w:r>
        <w:t>The code for iterative policy evaluation was implemented to compute the utility values for each state based on a given policy. The following code was added:</w:t>
      </w:r>
    </w:p>
    <w:p w14:paraId="742028AE" w14:textId="77777777" w:rsidR="00760CA9" w:rsidRDefault="00000000">
      <w:r>
        <w:t>def iterativePolicyEvaluation(mdp, policy, numIterations=10):</w:t>
      </w:r>
      <w:r>
        <w:br/>
        <w:t xml:space="preserve">    U = np.zeros(len(mdp.S))</w:t>
      </w:r>
      <w:r>
        <w:br/>
        <w:t xml:space="preserve">    U_old = copy.copy(U)</w:t>
      </w:r>
      <w:r>
        <w:br/>
        <w:t xml:space="preserve">    for t in range(numIterations):</w:t>
      </w:r>
      <w:r>
        <w:br/>
        <w:t xml:space="preserve">        for s in range(len(mdp.S)):</w:t>
      </w:r>
      <w:r>
        <w:br/>
        <w:t xml:space="preserve">            U[s] = sum([p * (r + mdp.discount * U_old[sp]) </w:t>
      </w:r>
      <w:r>
        <w:br/>
        <w:t xml:space="preserve">                         for p, sp, r in mdp.T(s, policy[s])])</w:t>
      </w:r>
      <w:r>
        <w:br/>
        <w:t xml:space="preserve">        U_old = copy.copy(U)</w:t>
      </w:r>
      <w:r>
        <w:br/>
        <w:t xml:space="preserve">    return U</w:t>
      </w:r>
    </w:p>
    <w:p w14:paraId="10C57FC5" w14:textId="77777777" w:rsidR="00760CA9" w:rsidRDefault="00000000">
      <w:pPr>
        <w:pStyle w:val="Heading2"/>
      </w:pPr>
      <w:r>
        <w:t>Task 2: Value Iteration</w:t>
      </w:r>
    </w:p>
    <w:p w14:paraId="03C3530E" w14:textId="77777777" w:rsidR="00760CA9" w:rsidRDefault="00000000">
      <w:r>
        <w:t>Value Iteration was implemented to compute the optimal policy by updating the utility values for each state. The following code was added:</w:t>
      </w:r>
    </w:p>
    <w:p w14:paraId="7755F32F" w14:textId="77777777" w:rsidR="00760CA9" w:rsidRDefault="00000000">
      <w:r>
        <w:t>def valueIteration(mdp, numIterations=1):</w:t>
      </w:r>
      <w:r>
        <w:br/>
        <w:t xml:space="preserve">    U = np.zeros(len(mdp.S))</w:t>
      </w:r>
      <w:r>
        <w:br/>
        <w:t xml:space="preserve">    U_old = copy.copy(U)</w:t>
      </w:r>
      <w:r>
        <w:br/>
        <w:t xml:space="preserve">    for t in range(numIterations):</w:t>
      </w:r>
      <w:r>
        <w:br/>
        <w:t xml:space="preserve">        for s in range(len(mdp.S)):</w:t>
      </w:r>
      <w:r>
        <w:br/>
        <w:t xml:space="preserve">            U[s] = max([sum([p * (r + mdp.discount * U_old[sp]) </w:t>
      </w:r>
      <w:r>
        <w:br/>
        <w:t xml:space="preserve">                              for p, sp, r in mdp.T(s, a)])</w:t>
      </w:r>
      <w:r>
        <w:br/>
        <w:t xml:space="preserve">                        for a in range(len(mdp.A))])</w:t>
      </w:r>
      <w:r>
        <w:br/>
        <w:t xml:space="preserve">        U_old = copy.copy(U)</w:t>
      </w:r>
      <w:r>
        <w:br/>
        <w:t xml:space="preserve">    return U</w:t>
      </w:r>
    </w:p>
    <w:p w14:paraId="375F4DA2" w14:textId="77777777" w:rsidR="00760CA9" w:rsidRDefault="00000000">
      <w:pPr>
        <w:pStyle w:val="Heading2"/>
      </w:pPr>
      <w:r>
        <w:t>Task 3: Policy Extraction</w:t>
      </w:r>
    </w:p>
    <w:p w14:paraId="5E32078E" w14:textId="77777777" w:rsidR="00760CA9" w:rsidRDefault="00000000">
      <w:r>
        <w:t>The policy extraction method was implemented to derive the policy from the utility values. The following code was added:</w:t>
      </w:r>
    </w:p>
    <w:p w14:paraId="4058CC45" w14:textId="77777777" w:rsidR="00760CA9" w:rsidRDefault="00000000">
      <w:r>
        <w:t>def policyExtration(mdp, U):</w:t>
      </w:r>
      <w:r>
        <w:br/>
        <w:t xml:space="preserve">    policy = np.zeros(len(mdp.S))</w:t>
      </w:r>
      <w:r>
        <w:br/>
        <w:t xml:space="preserve">    for s in range(len(mdp.S)):</w:t>
      </w:r>
      <w:r>
        <w:br/>
        <w:t xml:space="preserve">        policy[s] = np.argmax([sum([p * (r + mdp.discount * U[sp]) </w:t>
      </w:r>
      <w:r>
        <w:br/>
        <w:t xml:space="preserve">                                    for p, sp, r in mdp.T(s, a)]) </w:t>
      </w:r>
      <w:r>
        <w:br/>
      </w:r>
      <w:r>
        <w:lastRenderedPageBreak/>
        <w:t xml:space="preserve">                              for a in range(len(mdp.A))])</w:t>
      </w:r>
      <w:r>
        <w:br/>
        <w:t xml:space="preserve">    return policy</w:t>
      </w:r>
    </w:p>
    <w:p w14:paraId="29A14C4F" w14:textId="77777777" w:rsidR="00760CA9" w:rsidRDefault="00000000">
      <w:pPr>
        <w:pStyle w:val="Heading2"/>
      </w:pPr>
      <w:r>
        <w:t>Task 4: Policy Iteration</w:t>
      </w:r>
    </w:p>
    <w:p w14:paraId="2BF932FD" w14:textId="77777777" w:rsidR="00760CA9" w:rsidRDefault="00000000">
      <w:r>
        <w:t>Policy Iteration was implemented to iteratively evaluate and improve the policy based on the utility values. The following code was added:</w:t>
      </w:r>
    </w:p>
    <w:p w14:paraId="1225E7E8" w14:textId="77777777" w:rsidR="00760CA9" w:rsidRDefault="00000000">
      <w:r>
        <w:t>def policyIteration(mdp, numIterations=1):</w:t>
      </w:r>
      <w:r>
        <w:br/>
        <w:t xml:space="preserve">    U_pi_k = np.zeros(len(mdp.S)) #initial values</w:t>
      </w:r>
      <w:r>
        <w:br/>
        <w:t xml:space="preserve">    pi_k = np.random.randint(low=0,high=4,size=len(mdp.S),dtype=int) #initial policy</w:t>
      </w:r>
      <w:r>
        <w:br/>
        <w:t xml:space="preserve">    pi_kp1 = copy.copy(pi_k)</w:t>
      </w:r>
      <w:r>
        <w:br/>
        <w:t xml:space="preserve">    for t in range(numIterations):</w:t>
      </w:r>
      <w:r>
        <w:br/>
        <w:t xml:space="preserve">        U_pi_k = iterativePolicyEvaluation(mdp, pi_k, numIterations=10)</w:t>
      </w:r>
      <w:r>
        <w:br/>
        <w:t xml:space="preserve">        pi_kp1 = policyExtration(mdp, U_pi_k)</w:t>
      </w:r>
      <w:r>
        <w:br/>
        <w:t xml:space="preserve">        if np.array_equal(pi_k, pi_kp1):</w:t>
      </w:r>
      <w:r>
        <w:br/>
        <w:t xml:space="preserve">            break</w:t>
      </w:r>
      <w:r>
        <w:br/>
        <w:t xml:space="preserve">        pi_k = copy.copy(pi_kp1)</w:t>
      </w:r>
      <w:r>
        <w:br/>
        <w:t xml:space="preserve">    return U_pi_k, pi_kp1</w:t>
      </w:r>
    </w:p>
    <w:sectPr w:rsidR="00760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C8103" w14:textId="77777777" w:rsidR="005A280D" w:rsidRDefault="005A280D" w:rsidP="0056423E">
      <w:pPr>
        <w:spacing w:after="0" w:line="240" w:lineRule="auto"/>
      </w:pPr>
      <w:r>
        <w:separator/>
      </w:r>
    </w:p>
  </w:endnote>
  <w:endnote w:type="continuationSeparator" w:id="0">
    <w:p w14:paraId="401BCCF5" w14:textId="77777777" w:rsidR="005A280D" w:rsidRDefault="005A280D" w:rsidP="0056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9A6E3" w14:textId="77777777" w:rsidR="005A280D" w:rsidRDefault="005A280D" w:rsidP="0056423E">
      <w:pPr>
        <w:spacing w:after="0" w:line="240" w:lineRule="auto"/>
      </w:pPr>
      <w:r>
        <w:separator/>
      </w:r>
    </w:p>
  </w:footnote>
  <w:footnote w:type="continuationSeparator" w:id="0">
    <w:p w14:paraId="5D01832E" w14:textId="77777777" w:rsidR="005A280D" w:rsidRDefault="005A280D" w:rsidP="0056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14336">
    <w:abstractNumId w:val="8"/>
  </w:num>
  <w:num w:numId="2" w16cid:durableId="1985616982">
    <w:abstractNumId w:val="6"/>
  </w:num>
  <w:num w:numId="3" w16cid:durableId="361128523">
    <w:abstractNumId w:val="5"/>
  </w:num>
  <w:num w:numId="4" w16cid:durableId="193156965">
    <w:abstractNumId w:val="4"/>
  </w:num>
  <w:num w:numId="5" w16cid:durableId="1448692224">
    <w:abstractNumId w:val="7"/>
  </w:num>
  <w:num w:numId="6" w16cid:durableId="30616918">
    <w:abstractNumId w:val="3"/>
  </w:num>
  <w:num w:numId="7" w16cid:durableId="2045057949">
    <w:abstractNumId w:val="2"/>
  </w:num>
  <w:num w:numId="8" w16cid:durableId="630597515">
    <w:abstractNumId w:val="1"/>
  </w:num>
  <w:num w:numId="9" w16cid:durableId="157497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539"/>
    <w:rsid w:val="00326F90"/>
    <w:rsid w:val="004D5A1C"/>
    <w:rsid w:val="0056423E"/>
    <w:rsid w:val="005A280D"/>
    <w:rsid w:val="00760CA9"/>
    <w:rsid w:val="00A41620"/>
    <w:rsid w:val="00AA1D8D"/>
    <w:rsid w:val="00B47730"/>
    <w:rsid w:val="00CB0664"/>
    <w:rsid w:val="00FC693F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87089"/>
  <w14:defaultImageDpi w14:val="300"/>
  <w15:docId w15:val="{8145CB76-84AB-4244-8B64-27D3D292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42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nukaAnjala/DL-lab-8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Gunasekara G.G.K. T.A.V it21268694</cp:lastModifiedBy>
  <cp:revision>4</cp:revision>
  <dcterms:created xsi:type="dcterms:W3CDTF">2013-12-23T23:15:00Z</dcterms:created>
  <dcterms:modified xsi:type="dcterms:W3CDTF">2024-10-04T17:07:00Z</dcterms:modified>
  <cp:category/>
</cp:coreProperties>
</file>